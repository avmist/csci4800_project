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Scan: osx</w:t>
      </w:r>
    </w:p>
    <w:p>
      <w:pPr>
        <w:pStyle w:val="Heading1"/>
      </w:pPr>
      <w:r>
        <w:t>File generated on 2017-04-21</w:t>
      </w:r>
    </w:p>
    <w:p>
      <w:pPr>
        <w:pStyle w:val="Heading2"/>
      </w:pPr>
      <w:r>
        <w:t>info</w:t>
      </w:r>
    </w:p>
    <w:p/>
    <w:p>
      <w:r>
        <w:t xml:space="preserve">    control: true </w:t>
      </w:r>
    </w:p>
    <w:p>
      <w:r>
        <w:t xml:space="preserve">    edit_allowed: true </w:t>
      </w:r>
    </w:p>
    <w:p>
      <w:r>
        <w:t xml:space="preserve">    hasaudittrail: true </w:t>
      </w:r>
    </w:p>
    <w:p>
      <w:r>
        <w:t xml:space="preserve">    user_permissions: 128 </w:t>
      </w:r>
    </w:p>
    <w:p>
      <w:r>
        <w:t xml:space="preserve">    alt_targets_used: null </w:t>
      </w:r>
    </w:p>
    <w:p>
      <w:r>
        <w:t xml:space="preserve">    targets: 192.168.0.62 </w:t>
      </w:r>
    </w:p>
    <w:p>
      <w:r>
        <w:t xml:space="preserve">    uuid: f20e2ce7-ac97-6f04-0187-ac5c0776c945eee422bf7e71c0a8 </w:t>
      </w:r>
    </w:p>
    <w:p>
      <w:r>
        <w:t xml:space="preserve">    hostcount: 1 </w:t>
      </w:r>
    </w:p>
    <w:p>
      <w:r>
        <w:t xml:space="preserve">    object_id: 21 </w:t>
      </w:r>
    </w:p>
    <w:p>
      <w:r>
        <w:t xml:space="preserve">    acls: </w:t>
      </w:r>
    </w:p>
    <w:p>
      <w:r>
        <w:t xml:space="preserve">        </w:t>
      </w:r>
    </w:p>
    <w:p>
      <w:r>
        <w:t xml:space="preserve">            display_name: null </w:t>
      </w:r>
    </w:p>
    <w:p>
      <w:r>
        <w:t xml:space="preserve">            name: null </w:t>
      </w:r>
    </w:p>
    <w:p>
      <w:r>
        <w:t xml:space="preserve">            owner: null </w:t>
      </w:r>
    </w:p>
    <w:p>
      <w:r>
        <w:t xml:space="preserve">            type: default </w:t>
      </w:r>
    </w:p>
    <w:p>
      <w:r>
        <w:t xml:space="preserve">            id: null </w:t>
      </w:r>
    </w:p>
    <w:p>
      <w:r>
        <w:t xml:space="preserve">            permissions: 0</w:t>
      </w:r>
    </w:p>
    <w:p>
      <w:r>
        <w:t xml:space="preserve">         </w:t>
      </w:r>
    </w:p>
    <w:p>
      <w:r>
        <w:t xml:space="preserve">        </w:t>
      </w:r>
    </w:p>
    <w:p>
      <w:r>
        <w:t xml:space="preserve">            display_name: mistrya </w:t>
      </w:r>
    </w:p>
    <w:p>
      <w:r>
        <w:t xml:space="preserve">            name: mistrya </w:t>
      </w:r>
    </w:p>
    <w:p>
      <w:r>
        <w:t xml:space="preserve">            owner: 1 </w:t>
      </w:r>
    </w:p>
    <w:p>
      <w:r>
        <w:t xml:space="preserve">            type: user </w:t>
      </w:r>
    </w:p>
    <w:p>
      <w:r>
        <w:t xml:space="preserve">            id: 2 </w:t>
      </w:r>
    </w:p>
    <w:p>
      <w:r>
        <w:t xml:space="preserve">            permissions: 128</w:t>
      </w:r>
    </w:p>
    <w:p>
      <w:r>
        <w:t xml:space="preserve">        </w:t>
      </w:r>
    </w:p>
    <w:p>
      <w:r>
        <w:t xml:space="preserve">     </w:t>
      </w:r>
    </w:p>
    <w:p>
      <w:r>
        <w:t xml:space="preserve">    policy: Advanced Scan </w:t>
      </w:r>
    </w:p>
    <w:p>
      <w:r>
        <w:t xml:space="preserve">    no_target: null </w:t>
      </w:r>
    </w:p>
    <w:p>
      <w:r>
        <w:t xml:space="preserve">    scanner_name: Local Scanner </w:t>
      </w:r>
    </w:p>
    <w:p>
      <w:r>
        <w:t xml:space="preserve">    scan_end: 1482534724 </w:t>
      </w:r>
    </w:p>
    <w:p>
      <w:r>
        <w:t xml:space="preserve">    status: completed </w:t>
      </w:r>
    </w:p>
    <w:p>
      <w:r>
        <w:t xml:space="preserve">    scanner_end: 1482534724 </w:t>
      </w:r>
    </w:p>
    <w:p>
      <w:r>
        <w:t xml:space="preserve">    timestamp: 1482534724 </w:t>
      </w:r>
    </w:p>
    <w:p>
      <w:r>
        <w:t xml:space="preserve">    scan_type: local </w:t>
      </w:r>
    </w:p>
    <w:p>
      <w:r>
        <w:t xml:space="preserve">    scan_start: 1482534719 </w:t>
      </w:r>
    </w:p>
    <w:p>
      <w:r>
        <w:t xml:space="preserve">    folder_id: 3 </w:t>
      </w:r>
    </w:p>
    <w:p>
      <w:r>
        <w:t xml:space="preserve">    name: osx </w:t>
      </w:r>
    </w:p>
    <w:p>
      <w:r>
        <w:t xml:space="preserve">    haskb: true </w:t>
      </w:r>
    </w:p>
    <w:p>
      <w:r>
        <w:t xml:space="preserve">    pci-can-upload: false </w:t>
      </w:r>
    </w:p>
    <w:p>
      <w:r>
        <w:t xml:space="preserve">    scanner_start: 1482534719</w:t>
      </w:r>
    </w:p>
    <w:p>
      <w:pPr>
        <w:pStyle w:val="Heading2"/>
      </w:pPr>
      <w:r>
        <w:t>history</w:t>
      </w:r>
    </w:p>
    <w:p/>
    <w:p>
      <w:r>
        <w:t xml:space="preserve">    </w:t>
      </w:r>
    </w:p>
    <w:p>
      <w:r>
        <w:t xml:space="preserve">        status: completed </w:t>
      </w:r>
    </w:p>
    <w:p>
      <w:r>
        <w:t xml:space="preserve">        uuid: 7453e4e2-6a19-9b01-d77a-f5660394f3ebde84f921d31104bc </w:t>
      </w:r>
    </w:p>
    <w:p>
      <w:r>
        <w:t xml:space="preserve">        history_id: 22 </w:t>
      </w:r>
    </w:p>
    <w:p>
      <w:r>
        <w:t xml:space="preserve">        creation_date: 1482517313 </w:t>
      </w:r>
    </w:p>
    <w:p>
      <w:r>
        <w:t xml:space="preserve">        scheduler: 0 </w:t>
      </w:r>
    </w:p>
    <w:p>
      <w:r>
        <w:t xml:space="preserve">        last_modification_date: 1482517321 </w:t>
      </w:r>
    </w:p>
    <w:p>
      <w:r>
        <w:t xml:space="preserve">        alt_targets_used: false </w:t>
      </w:r>
    </w:p>
    <w:p>
      <w:r>
        <w:t xml:space="preserve">        type: local </w:t>
      </w:r>
    </w:p>
    <w:p>
      <w:r>
        <w:t xml:space="preserve">        owner_id: 2</w:t>
      </w:r>
    </w:p>
    <w:p>
      <w:r>
        <w:t xml:space="preserve">     </w:t>
      </w:r>
    </w:p>
    <w:p>
      <w:r>
        <w:t xml:space="preserve">    </w:t>
      </w:r>
    </w:p>
    <w:p>
      <w:r>
        <w:t xml:space="preserve">        status: completed </w:t>
      </w:r>
    </w:p>
    <w:p>
      <w:r>
        <w:t xml:space="preserve">        uuid: f20e2ce7-ac97-6f04-0187-ac5c0776c945eee422bf7e71c0a8 </w:t>
      </w:r>
    </w:p>
    <w:p>
      <w:r>
        <w:t xml:space="preserve">        history_id: 24 </w:t>
      </w:r>
    </w:p>
    <w:p>
      <w:r>
        <w:t xml:space="preserve">        creation_date: 1482534719 </w:t>
      </w:r>
    </w:p>
    <w:p>
      <w:r>
        <w:t xml:space="preserve">        scheduler: 0 </w:t>
      </w:r>
    </w:p>
    <w:p>
      <w:r>
        <w:t xml:space="preserve">        last_modification_date: 1482534724 </w:t>
      </w:r>
    </w:p>
    <w:p>
      <w:r>
        <w:t xml:space="preserve">        alt_targets_used: false </w:t>
      </w:r>
    </w:p>
    <w:p>
      <w:r>
        <w:t xml:space="preserve">        type: local </w:t>
      </w:r>
    </w:p>
    <w:p>
      <w:r>
        <w:t xml:space="preserve">        owner_id: 2</w:t>
      </w:r>
    </w:p>
    <w:p>
      <w: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